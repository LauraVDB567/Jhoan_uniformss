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FE26" w14:textId="77777777" w:rsidR="000228B3" w:rsidRDefault="000228B3">
      <w:pPr>
        <w:pStyle w:val="Ttulo"/>
        <w:rPr>
          <w:lang w:val="es-CO"/>
        </w:rPr>
      </w:pPr>
    </w:p>
    <w:p w14:paraId="3354A00B" w14:textId="77777777" w:rsidR="000228B3" w:rsidRPr="000228B3" w:rsidRDefault="000228B3">
      <w:pPr>
        <w:pStyle w:val="Ttulo"/>
        <w:rPr>
          <w:sz w:val="32"/>
          <w:szCs w:val="32"/>
          <w:lang w:val="es-CO"/>
        </w:rPr>
      </w:pPr>
    </w:p>
    <w:p w14:paraId="3B6FC259" w14:textId="6FB3F429" w:rsidR="000228B3" w:rsidRPr="000228B3" w:rsidRDefault="000228B3" w:rsidP="000228B3">
      <w:pPr>
        <w:pStyle w:val="Ttulo"/>
        <w:jc w:val="center"/>
        <w:rPr>
          <w:sz w:val="32"/>
          <w:szCs w:val="32"/>
          <w:lang w:val="es-CO"/>
        </w:rPr>
      </w:pPr>
      <w:r w:rsidRPr="000228B3">
        <w:rPr>
          <w:sz w:val="32"/>
          <w:szCs w:val="32"/>
          <w:lang w:val="es-CO"/>
        </w:rPr>
        <w:t>SISTEMA DE INFORMACION PARA LA GESTION DE DEVOLUCIONES J</w:t>
      </w:r>
      <w:r>
        <w:rPr>
          <w:sz w:val="32"/>
          <w:szCs w:val="32"/>
          <w:lang w:val="es-CO"/>
        </w:rPr>
        <w:t>HOAN</w:t>
      </w:r>
      <w:r w:rsidRPr="000228B3">
        <w:rPr>
          <w:sz w:val="32"/>
          <w:szCs w:val="32"/>
          <w:lang w:val="es-CO"/>
        </w:rPr>
        <w:t xml:space="preserve"> UNIFORMS</w:t>
      </w:r>
    </w:p>
    <w:p w14:paraId="42C9DEFC" w14:textId="29E0A6EF" w:rsidR="000228B3" w:rsidRDefault="000228B3">
      <w:pPr>
        <w:pStyle w:val="Ttulo"/>
        <w:rPr>
          <w:lang w:val="es-CO"/>
        </w:rPr>
      </w:pPr>
    </w:p>
    <w:p w14:paraId="1818A255" w14:textId="41B63B3B" w:rsidR="000228B3" w:rsidRDefault="000228B3">
      <w:pPr>
        <w:pStyle w:val="Ttulo"/>
        <w:rPr>
          <w:lang w:val="es-CO"/>
        </w:rPr>
      </w:pPr>
    </w:p>
    <w:p w14:paraId="36926C92" w14:textId="2A70DDB1" w:rsidR="000228B3" w:rsidRDefault="000228B3">
      <w:pPr>
        <w:pStyle w:val="Ttulo"/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7216" behindDoc="1" locked="0" layoutInCell="1" allowOverlap="1" wp14:anchorId="5E9119BC" wp14:editId="3F2071C4">
            <wp:simplePos x="0" y="0"/>
            <wp:positionH relativeFrom="column">
              <wp:posOffset>1209675</wp:posOffset>
            </wp:positionH>
            <wp:positionV relativeFrom="paragraph">
              <wp:posOffset>13335</wp:posOffset>
            </wp:positionV>
            <wp:extent cx="30575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33" y="21520"/>
                <wp:lineTo x="21533" y="0"/>
                <wp:lineTo x="0" y="0"/>
              </wp:wrapPolygon>
            </wp:wrapTight>
            <wp:docPr id="15116543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ECE97B" w14:textId="77777777" w:rsidR="000228B3" w:rsidRDefault="000228B3">
      <w:pPr>
        <w:pStyle w:val="Ttulo"/>
        <w:rPr>
          <w:lang w:val="es-CO"/>
        </w:rPr>
      </w:pPr>
    </w:p>
    <w:p w14:paraId="5586D2C0" w14:textId="77777777" w:rsidR="000228B3" w:rsidRDefault="000228B3">
      <w:pPr>
        <w:pStyle w:val="Ttulo"/>
        <w:rPr>
          <w:lang w:val="es-CO"/>
        </w:rPr>
      </w:pPr>
    </w:p>
    <w:p w14:paraId="055690CE" w14:textId="77777777" w:rsidR="000228B3" w:rsidRDefault="000228B3">
      <w:pPr>
        <w:pStyle w:val="Ttulo"/>
        <w:rPr>
          <w:lang w:val="es-CO"/>
        </w:rPr>
      </w:pPr>
    </w:p>
    <w:p w14:paraId="7D300E17" w14:textId="77777777" w:rsidR="000228B3" w:rsidRDefault="000228B3">
      <w:pPr>
        <w:pStyle w:val="Ttulo"/>
        <w:rPr>
          <w:lang w:val="es-CO"/>
        </w:rPr>
      </w:pPr>
    </w:p>
    <w:p w14:paraId="1749B103" w14:textId="77777777" w:rsidR="000228B3" w:rsidRDefault="000228B3">
      <w:pPr>
        <w:pStyle w:val="Ttulo"/>
        <w:rPr>
          <w:lang w:val="es-CO"/>
        </w:rPr>
      </w:pPr>
    </w:p>
    <w:p w14:paraId="218979B0" w14:textId="77777777" w:rsidR="000228B3" w:rsidRDefault="000228B3">
      <w:pPr>
        <w:pStyle w:val="Ttulo"/>
        <w:rPr>
          <w:lang w:val="es-CO"/>
        </w:rPr>
      </w:pPr>
    </w:p>
    <w:p w14:paraId="60D876FF" w14:textId="77777777" w:rsidR="000228B3" w:rsidRDefault="000228B3">
      <w:pPr>
        <w:pStyle w:val="Ttulo"/>
        <w:rPr>
          <w:lang w:val="es-CO"/>
        </w:rPr>
      </w:pPr>
    </w:p>
    <w:p w14:paraId="77111E01" w14:textId="4131E051" w:rsidR="000228B3" w:rsidRPr="000228B3" w:rsidRDefault="000228B3" w:rsidP="000228B3">
      <w:pPr>
        <w:pStyle w:val="Ttulo"/>
        <w:jc w:val="center"/>
        <w:rPr>
          <w:sz w:val="32"/>
          <w:szCs w:val="32"/>
          <w:lang w:val="es-CO"/>
        </w:rPr>
      </w:pPr>
      <w:r w:rsidRPr="000228B3">
        <w:rPr>
          <w:sz w:val="32"/>
          <w:szCs w:val="32"/>
          <w:lang w:val="es-CO"/>
        </w:rPr>
        <w:t>INTEGRANTES</w:t>
      </w:r>
    </w:p>
    <w:p w14:paraId="4A47B6A0" w14:textId="3E3E0461" w:rsidR="000228B3" w:rsidRDefault="000228B3" w:rsidP="000228B3">
      <w:pPr>
        <w:jc w:val="center"/>
        <w:rPr>
          <w:lang w:val="es-CO"/>
        </w:rPr>
      </w:pPr>
      <w:r>
        <w:rPr>
          <w:lang w:val="es-CO"/>
        </w:rPr>
        <w:t>VALENTINA VASQUEZ</w:t>
      </w:r>
    </w:p>
    <w:p w14:paraId="562B60C3" w14:textId="53AA1363" w:rsidR="000228B3" w:rsidRDefault="000228B3" w:rsidP="000228B3">
      <w:pPr>
        <w:jc w:val="center"/>
        <w:rPr>
          <w:lang w:val="es-CO"/>
        </w:rPr>
      </w:pPr>
      <w:r>
        <w:rPr>
          <w:lang w:val="es-CO"/>
        </w:rPr>
        <w:t>LAURA DIAZ</w:t>
      </w:r>
    </w:p>
    <w:p w14:paraId="62A5BB9A" w14:textId="64B6C119" w:rsidR="000228B3" w:rsidRDefault="000228B3" w:rsidP="000228B3">
      <w:pPr>
        <w:jc w:val="center"/>
        <w:rPr>
          <w:lang w:val="es-CO"/>
        </w:rPr>
      </w:pPr>
      <w:r>
        <w:rPr>
          <w:lang w:val="es-CO"/>
        </w:rPr>
        <w:t>LORENA VALLEJO</w:t>
      </w:r>
    </w:p>
    <w:p w14:paraId="443B1F8D" w14:textId="29299485" w:rsidR="000228B3" w:rsidRPr="000228B3" w:rsidRDefault="000228B3" w:rsidP="000228B3">
      <w:pPr>
        <w:jc w:val="center"/>
        <w:rPr>
          <w:lang w:val="es-CO"/>
        </w:rPr>
      </w:pPr>
      <w:r>
        <w:rPr>
          <w:lang w:val="es-CO"/>
        </w:rPr>
        <w:t>LUISA CASTILLO</w:t>
      </w:r>
    </w:p>
    <w:p w14:paraId="626EFC14" w14:textId="77777777" w:rsidR="000228B3" w:rsidRDefault="000228B3">
      <w:pPr>
        <w:pStyle w:val="Ttulo"/>
        <w:rPr>
          <w:lang w:val="es-CO"/>
        </w:rPr>
      </w:pPr>
    </w:p>
    <w:p w14:paraId="0A158D82" w14:textId="77777777" w:rsidR="000228B3" w:rsidRDefault="000228B3">
      <w:pPr>
        <w:pStyle w:val="Ttulo"/>
        <w:rPr>
          <w:lang w:val="es-CO"/>
        </w:rPr>
      </w:pPr>
    </w:p>
    <w:p w14:paraId="415E30D5" w14:textId="77777777" w:rsidR="000228B3" w:rsidRDefault="000228B3">
      <w:pPr>
        <w:pStyle w:val="Ttulo"/>
        <w:rPr>
          <w:lang w:val="es-CO"/>
        </w:rPr>
      </w:pPr>
    </w:p>
    <w:p w14:paraId="523CAAFF" w14:textId="77777777" w:rsidR="000228B3" w:rsidRDefault="000228B3">
      <w:pPr>
        <w:pStyle w:val="Ttulo"/>
        <w:rPr>
          <w:lang w:val="es-CO"/>
        </w:rPr>
      </w:pPr>
    </w:p>
    <w:p w14:paraId="531F5A2B" w14:textId="268EE039" w:rsidR="00A40C45" w:rsidRPr="00244317" w:rsidRDefault="00000000">
      <w:pPr>
        <w:pStyle w:val="Ttulo"/>
        <w:rPr>
          <w:lang w:val="es-CO"/>
        </w:rPr>
      </w:pPr>
      <w:r w:rsidRPr="00244317">
        <w:rPr>
          <w:lang w:val="es-CO"/>
        </w:rPr>
        <w:t>PLAN DE RESPALDO Y RESTAURACIÓN APLICADO A PROYECTOS DE SOFTWARE</w:t>
      </w:r>
    </w:p>
    <w:p w14:paraId="74D30374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1. INFORMACIÓN GENERAL</w:t>
      </w:r>
    </w:p>
    <w:p w14:paraId="5E385F31" w14:textId="4B0830D2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 xml:space="preserve">• Nombre de la Organización: </w:t>
      </w:r>
      <w:r w:rsidR="00244317">
        <w:rPr>
          <w:lang w:val="es-CO"/>
        </w:rPr>
        <w:t>Centro de electricidad electrónica y telecomunicaciones</w:t>
      </w:r>
      <w:r w:rsidRPr="00244317">
        <w:rPr>
          <w:lang w:val="es-CO"/>
        </w:rPr>
        <w:br/>
        <w:t xml:space="preserve">• Fecha de Implementación: </w:t>
      </w:r>
      <w:r w:rsidR="00244317">
        <w:rPr>
          <w:lang w:val="es-CO"/>
        </w:rPr>
        <w:t>21/05/2025</w:t>
      </w:r>
      <w:r w:rsidRPr="00244317">
        <w:rPr>
          <w:lang w:val="es-CO"/>
        </w:rPr>
        <w:br/>
        <w:t xml:space="preserve">• </w:t>
      </w:r>
      <w:r w:rsidR="008E1341" w:rsidRPr="00244317">
        <w:rPr>
          <w:lang w:val="es-CO"/>
        </w:rPr>
        <w:t>responsable</w:t>
      </w:r>
      <w:r w:rsidRPr="00244317">
        <w:rPr>
          <w:lang w:val="es-CO"/>
        </w:rPr>
        <w:t xml:space="preserve"> del Plan: </w:t>
      </w:r>
      <w:r w:rsidR="00244317">
        <w:rPr>
          <w:lang w:val="es-CO"/>
        </w:rPr>
        <w:t>Valentina Vásquez (Líder del grupo)</w:t>
      </w:r>
      <w:r w:rsidRPr="00244317">
        <w:rPr>
          <w:lang w:val="es-CO"/>
        </w:rPr>
        <w:br/>
        <w:t>• Sistema Web: Sistema de Información para la Gestión de Devoluciones</w:t>
      </w:r>
      <w:r w:rsidR="008E1341">
        <w:rPr>
          <w:lang w:val="es-CO"/>
        </w:rPr>
        <w:t xml:space="preserve"> Johan </w:t>
      </w:r>
      <w:proofErr w:type="spellStart"/>
      <w:r w:rsidR="008E1341">
        <w:rPr>
          <w:lang w:val="es-CO"/>
        </w:rPr>
        <w:t>Uniforms</w:t>
      </w:r>
      <w:proofErr w:type="spellEnd"/>
      <w:r w:rsidRPr="00244317">
        <w:rPr>
          <w:lang w:val="es-CO"/>
        </w:rPr>
        <w:br/>
        <w:t>• Base de Datos: MySQL</w:t>
      </w:r>
      <w:r w:rsidR="008E1341">
        <w:rPr>
          <w:lang w:val="es-CO"/>
        </w:rPr>
        <w:t xml:space="preserve"> 8.0</w:t>
      </w:r>
      <w:r w:rsidRPr="00244317">
        <w:rPr>
          <w:lang w:val="es-CO"/>
        </w:rPr>
        <w:br/>
        <w:t>• Versión del Plan: 1.0</w:t>
      </w:r>
      <w:r w:rsidRPr="00244317">
        <w:rPr>
          <w:lang w:val="es-CO"/>
        </w:rPr>
        <w:br/>
      </w:r>
    </w:p>
    <w:p w14:paraId="33A8C3ED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2. OBJETIVOS DEL PLAN</w:t>
      </w:r>
    </w:p>
    <w:p w14:paraId="6C712EDD" w14:textId="4CE128F7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 xml:space="preserve">• Proteger la información crítica </w:t>
      </w:r>
      <w:r w:rsidR="0062641A">
        <w:rPr>
          <w:lang w:val="es-CO"/>
        </w:rPr>
        <w:t>de nuestra</w:t>
      </w:r>
      <w:r w:rsidRPr="00244317">
        <w:rPr>
          <w:lang w:val="es-CO"/>
        </w:rPr>
        <w:t xml:space="preserve"> base de datos MySQL</w:t>
      </w:r>
      <w:r w:rsidR="0062641A">
        <w:rPr>
          <w:lang w:val="es-CO"/>
        </w:rPr>
        <w:t xml:space="preserve"> con la debida seguridad</w:t>
      </w:r>
      <w:r w:rsidRPr="00244317">
        <w:rPr>
          <w:lang w:val="es-CO"/>
        </w:rPr>
        <w:br/>
        <w:t xml:space="preserve">• </w:t>
      </w:r>
      <w:r w:rsidR="0062641A">
        <w:rPr>
          <w:lang w:val="es-CO"/>
        </w:rPr>
        <w:t>Tener en cuenta los problemas que pueden surgir durante el proceso de creación del software</w:t>
      </w:r>
      <w:r w:rsidRPr="00244317">
        <w:rPr>
          <w:lang w:val="es-CO"/>
        </w:rPr>
        <w:br/>
        <w:t>• Garantizar la continuidad operativa del sistema</w:t>
      </w:r>
      <w:r w:rsidR="0062641A">
        <w:rPr>
          <w:lang w:val="es-CO"/>
        </w:rPr>
        <w:t xml:space="preserve"> y actualizaciones frecuentes </w:t>
      </w:r>
      <w:r w:rsidRPr="00244317">
        <w:rPr>
          <w:lang w:val="es-CO"/>
        </w:rPr>
        <w:br/>
        <w:t xml:space="preserve">• </w:t>
      </w:r>
      <w:r w:rsidR="0062641A">
        <w:rPr>
          <w:lang w:val="es-CO"/>
        </w:rPr>
        <w:t>Aplicar términos y condiciones de uso del sistema de operación</w:t>
      </w:r>
      <w:r w:rsidRPr="00244317">
        <w:rPr>
          <w:lang w:val="es-CO"/>
        </w:rPr>
        <w:br/>
        <w:t xml:space="preserve">• </w:t>
      </w:r>
      <w:r w:rsidR="0062641A">
        <w:rPr>
          <w:lang w:val="es-CO"/>
        </w:rPr>
        <w:t xml:space="preserve">Tener las debidas copias de seguridad en caso de </w:t>
      </w:r>
      <w:r w:rsidR="000228B3">
        <w:rPr>
          <w:lang w:val="es-CO"/>
        </w:rPr>
        <w:t>incidentes y perdidas</w:t>
      </w:r>
      <w:r w:rsidRPr="00244317">
        <w:rPr>
          <w:lang w:val="es-CO"/>
        </w:rPr>
        <w:br/>
      </w:r>
    </w:p>
    <w:p w14:paraId="4D1FD756" w14:textId="77777777" w:rsidR="00A40C45" w:rsidRDefault="00000000">
      <w:pPr>
        <w:pStyle w:val="Ttulo1"/>
      </w:pPr>
      <w:r>
        <w:t>3. CLASIFICACIÓN DE DATOS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6"/>
        <w:gridCol w:w="2621"/>
        <w:gridCol w:w="1138"/>
        <w:gridCol w:w="1683"/>
        <w:gridCol w:w="1678"/>
      </w:tblGrid>
      <w:tr w:rsidR="00A40C45" w14:paraId="1F00214E" w14:textId="77777777" w:rsidTr="00273C1D">
        <w:tc>
          <w:tcPr>
            <w:tcW w:w="1736" w:type="dxa"/>
            <w:shd w:val="clear" w:color="auto" w:fill="EAF1DD" w:themeFill="accent3" w:themeFillTint="33"/>
          </w:tcPr>
          <w:p w14:paraId="5994CC3E" w14:textId="77777777" w:rsidR="00A40C45" w:rsidRDefault="00000000">
            <w:proofErr w:type="spellStart"/>
            <w:r>
              <w:t>Categoría</w:t>
            </w:r>
            <w:proofErr w:type="spellEnd"/>
          </w:p>
        </w:tc>
        <w:tc>
          <w:tcPr>
            <w:tcW w:w="2625" w:type="dxa"/>
            <w:shd w:val="clear" w:color="auto" w:fill="EAF1DD" w:themeFill="accent3" w:themeFillTint="33"/>
          </w:tcPr>
          <w:p w14:paraId="3C6C43BC" w14:textId="77777777" w:rsidR="00A40C45" w:rsidRDefault="00000000">
            <w:r>
              <w:t>Tipo de Datos</w:t>
            </w:r>
          </w:p>
        </w:tc>
        <w:tc>
          <w:tcPr>
            <w:tcW w:w="854" w:type="dxa"/>
            <w:shd w:val="clear" w:color="auto" w:fill="EAF1DD" w:themeFill="accent3" w:themeFillTint="33"/>
          </w:tcPr>
          <w:p w14:paraId="206F5BA4" w14:textId="77777777" w:rsidR="00A40C45" w:rsidRDefault="00000000">
            <w:r>
              <w:t>Nivel de Criticidad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14:paraId="6B1B5BF9" w14:textId="77777777" w:rsidR="00A40C45" w:rsidRDefault="00000000">
            <w:r>
              <w:t>Frecuencia de Respaldo</w:t>
            </w:r>
          </w:p>
        </w:tc>
        <w:tc>
          <w:tcPr>
            <w:tcW w:w="1728" w:type="dxa"/>
            <w:shd w:val="clear" w:color="auto" w:fill="EAF1DD" w:themeFill="accent3" w:themeFillTint="33"/>
          </w:tcPr>
          <w:p w14:paraId="13A43E8B" w14:textId="77777777" w:rsidR="00A40C45" w:rsidRDefault="00000000">
            <w:r>
              <w:t>Retención Requerida</w:t>
            </w:r>
          </w:p>
        </w:tc>
      </w:tr>
      <w:tr w:rsidR="00A40C45" w14:paraId="77783D48" w14:textId="77777777" w:rsidTr="00273C1D">
        <w:tc>
          <w:tcPr>
            <w:tcW w:w="1736" w:type="dxa"/>
          </w:tcPr>
          <w:p w14:paraId="630A79C3" w14:textId="77777777" w:rsidR="00A40C45" w:rsidRDefault="00000000">
            <w:r>
              <w:t>Datos de aplicación</w:t>
            </w:r>
          </w:p>
        </w:tc>
        <w:tc>
          <w:tcPr>
            <w:tcW w:w="2625" w:type="dxa"/>
          </w:tcPr>
          <w:p w14:paraId="23EE122C" w14:textId="0E5ED9B0" w:rsidR="00A40C45" w:rsidRPr="000228B3" w:rsidRDefault="000228B3">
            <w:pPr>
              <w:rPr>
                <w:lang w:val="es-CO"/>
              </w:rPr>
            </w:pPr>
            <w:r w:rsidRPr="000228B3">
              <w:rPr>
                <w:lang w:val="es-CO"/>
              </w:rPr>
              <w:t xml:space="preserve">Código fuente (Node.js), componentes </w:t>
            </w:r>
            <w:proofErr w:type="spellStart"/>
            <w:r w:rsidRPr="000228B3">
              <w:rPr>
                <w:lang w:val="es-CO"/>
              </w:rPr>
              <w:t>React</w:t>
            </w:r>
            <w:proofErr w:type="spellEnd"/>
            <w:r w:rsidRPr="000228B3">
              <w:rPr>
                <w:lang w:val="es-CO"/>
              </w:rPr>
              <w:t>, archivos estáticos (</w:t>
            </w:r>
            <w:r>
              <w:rPr>
                <w:lang w:val="es-CO"/>
              </w:rPr>
              <w:t>BOSSTRAP</w:t>
            </w:r>
            <w:r w:rsidRPr="000228B3">
              <w:rPr>
                <w:lang w:val="es-CO"/>
              </w:rPr>
              <w:t>, CSS, JS, imágenes)</w:t>
            </w:r>
          </w:p>
        </w:tc>
        <w:tc>
          <w:tcPr>
            <w:tcW w:w="854" w:type="dxa"/>
          </w:tcPr>
          <w:p w14:paraId="7F3BDDC6" w14:textId="428A33C7" w:rsidR="00A40C45" w:rsidRDefault="00273C1D">
            <w:proofErr w:type="spellStart"/>
            <w:r>
              <w:t>Critico</w:t>
            </w:r>
            <w:proofErr w:type="spellEnd"/>
          </w:p>
        </w:tc>
        <w:tc>
          <w:tcPr>
            <w:tcW w:w="1728" w:type="dxa"/>
          </w:tcPr>
          <w:p w14:paraId="36B7F32F" w14:textId="10170C1A" w:rsidR="00A40C45" w:rsidRDefault="00273C1D">
            <w:proofErr w:type="spellStart"/>
            <w:r>
              <w:t>Diario</w:t>
            </w:r>
            <w:proofErr w:type="spellEnd"/>
          </w:p>
        </w:tc>
        <w:tc>
          <w:tcPr>
            <w:tcW w:w="1728" w:type="dxa"/>
          </w:tcPr>
          <w:p w14:paraId="49F92E76" w14:textId="0B65551A" w:rsidR="00A40C45" w:rsidRDefault="00273C1D">
            <w:r>
              <w:t>2 Semanas</w:t>
            </w:r>
          </w:p>
        </w:tc>
      </w:tr>
      <w:tr w:rsidR="00A40C45" w14:paraId="3DA3CC5B" w14:textId="77777777" w:rsidTr="00273C1D">
        <w:tc>
          <w:tcPr>
            <w:tcW w:w="1736" w:type="dxa"/>
          </w:tcPr>
          <w:p w14:paraId="5AD3D9E2" w14:textId="77777777" w:rsidR="00A40C45" w:rsidRDefault="00000000">
            <w:r>
              <w:t>Base de datos MySQL</w:t>
            </w:r>
          </w:p>
        </w:tc>
        <w:tc>
          <w:tcPr>
            <w:tcW w:w="2625" w:type="dxa"/>
          </w:tcPr>
          <w:p w14:paraId="0C5A8E25" w14:textId="77777777" w:rsidR="00A40C45" w:rsidRDefault="00000000">
            <w:r>
              <w:t>Datos transaccionales, usuarios</w:t>
            </w:r>
          </w:p>
        </w:tc>
        <w:tc>
          <w:tcPr>
            <w:tcW w:w="854" w:type="dxa"/>
          </w:tcPr>
          <w:p w14:paraId="090BC928" w14:textId="668981C9" w:rsidR="00A40C45" w:rsidRDefault="00273C1D">
            <w:r>
              <w:t>Alto</w:t>
            </w:r>
          </w:p>
        </w:tc>
        <w:tc>
          <w:tcPr>
            <w:tcW w:w="1728" w:type="dxa"/>
          </w:tcPr>
          <w:p w14:paraId="2430C159" w14:textId="65DF9B81" w:rsidR="00A40C45" w:rsidRDefault="00273C1D">
            <w:proofErr w:type="spellStart"/>
            <w:r>
              <w:t>Semanal</w:t>
            </w:r>
            <w:proofErr w:type="spellEnd"/>
          </w:p>
        </w:tc>
        <w:tc>
          <w:tcPr>
            <w:tcW w:w="1728" w:type="dxa"/>
          </w:tcPr>
          <w:p w14:paraId="7D76478C" w14:textId="2140260C" w:rsidR="00A40C45" w:rsidRDefault="00273C1D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A40C45" w14:paraId="1343AFB1" w14:textId="77777777" w:rsidTr="00273C1D">
        <w:tc>
          <w:tcPr>
            <w:tcW w:w="1736" w:type="dxa"/>
          </w:tcPr>
          <w:p w14:paraId="4FE39AB2" w14:textId="77777777" w:rsidR="00A40C45" w:rsidRDefault="00000000">
            <w:r>
              <w:lastRenderedPageBreak/>
              <w:t>Configuraciones</w:t>
            </w:r>
          </w:p>
        </w:tc>
        <w:tc>
          <w:tcPr>
            <w:tcW w:w="2625" w:type="dxa"/>
          </w:tcPr>
          <w:p w14:paraId="69B27E1F" w14:textId="3A481685" w:rsidR="00A40C45" w:rsidRPr="00273C1D" w:rsidRDefault="00273C1D">
            <w:pPr>
              <w:rPr>
                <w:lang w:val="es-CO"/>
              </w:rPr>
            </w:pPr>
            <w:r w:rsidRPr="00273C1D">
              <w:rPr>
                <w:lang w:val="es-CO"/>
              </w:rPr>
              <w:t>Archivos de configuración del servidor (</w:t>
            </w:r>
            <w:proofErr w:type="spellStart"/>
            <w:r w:rsidRPr="00273C1D">
              <w:rPr>
                <w:lang w:val="es-CO"/>
              </w:rPr>
              <w:t>env</w:t>
            </w:r>
            <w:proofErr w:type="spellEnd"/>
            <w:r w:rsidRPr="00273C1D">
              <w:rPr>
                <w:lang w:val="es-CO"/>
              </w:rPr>
              <w:t xml:space="preserve">, </w:t>
            </w:r>
            <w:proofErr w:type="spellStart"/>
            <w:r w:rsidRPr="00273C1D">
              <w:rPr>
                <w:lang w:val="es-CO"/>
              </w:rPr>
              <w:t>nginx.conf</w:t>
            </w:r>
            <w:proofErr w:type="spellEnd"/>
            <w:r w:rsidRPr="00273C1D">
              <w:rPr>
                <w:lang w:val="es-CO"/>
              </w:rPr>
              <w:t xml:space="preserve">, pm2.config.js, </w:t>
            </w:r>
            <w:proofErr w:type="spellStart"/>
            <w:r w:rsidRPr="00273C1D">
              <w:rPr>
                <w:lang w:val="es-CO"/>
              </w:rPr>
              <w:t>package.json</w:t>
            </w:r>
            <w:proofErr w:type="spellEnd"/>
            <w:r w:rsidRPr="00273C1D">
              <w:rPr>
                <w:lang w:val="es-CO"/>
              </w:rPr>
              <w:t xml:space="preserve">, </w:t>
            </w:r>
            <w:proofErr w:type="spellStart"/>
            <w:r w:rsidRPr="00273C1D">
              <w:rPr>
                <w:lang w:val="es-CO"/>
              </w:rPr>
              <w:t>package-lock.json,configuraciones</w:t>
            </w:r>
            <w:proofErr w:type="spellEnd"/>
            <w:r w:rsidRPr="00273C1D">
              <w:rPr>
                <w:lang w:val="es-CO"/>
              </w:rPr>
              <w:t xml:space="preserve"> de despliegue)</w:t>
            </w:r>
          </w:p>
        </w:tc>
        <w:tc>
          <w:tcPr>
            <w:tcW w:w="854" w:type="dxa"/>
          </w:tcPr>
          <w:p w14:paraId="7F9D54D5" w14:textId="77777777" w:rsidR="00A40C45" w:rsidRDefault="00000000">
            <w:r>
              <w:t>Alto</w:t>
            </w:r>
          </w:p>
        </w:tc>
        <w:tc>
          <w:tcPr>
            <w:tcW w:w="1728" w:type="dxa"/>
          </w:tcPr>
          <w:p w14:paraId="51CC6CF5" w14:textId="49150FDB" w:rsidR="00A40C45" w:rsidRDefault="00DE5769">
            <w:proofErr w:type="spellStart"/>
            <w:r>
              <w:t>Mensual</w:t>
            </w:r>
            <w:proofErr w:type="spellEnd"/>
          </w:p>
        </w:tc>
        <w:tc>
          <w:tcPr>
            <w:tcW w:w="1728" w:type="dxa"/>
          </w:tcPr>
          <w:p w14:paraId="2A7CDD54" w14:textId="77777777" w:rsidR="00A40C45" w:rsidRDefault="00000000">
            <w:r>
              <w:t>180 días</w:t>
            </w:r>
          </w:p>
        </w:tc>
      </w:tr>
      <w:tr w:rsidR="00A40C45" w14:paraId="4D2587F8" w14:textId="77777777" w:rsidTr="00273C1D">
        <w:tc>
          <w:tcPr>
            <w:tcW w:w="1736" w:type="dxa"/>
          </w:tcPr>
          <w:p w14:paraId="26B7DA6A" w14:textId="77777777" w:rsidR="00A40C45" w:rsidRDefault="00000000">
            <w:r>
              <w:t>Logs</w:t>
            </w:r>
          </w:p>
        </w:tc>
        <w:tc>
          <w:tcPr>
            <w:tcW w:w="2625" w:type="dxa"/>
          </w:tcPr>
          <w:p w14:paraId="7642E86D" w14:textId="22C9CFCD" w:rsidR="00A40C45" w:rsidRPr="00244317" w:rsidRDefault="00DE5769">
            <w:pPr>
              <w:rPr>
                <w:lang w:val="es-CO"/>
              </w:rPr>
            </w:pPr>
            <w:r>
              <w:rPr>
                <w:lang w:val="es-CO"/>
              </w:rPr>
              <w:t xml:space="preserve">Errores en los servidores (MYSQL,APACHE)de </w:t>
            </w:r>
            <w:proofErr w:type="spellStart"/>
            <w:r>
              <w:rPr>
                <w:lang w:val="es-CO"/>
              </w:rPr>
              <w:t>xampp</w:t>
            </w:r>
            <w:proofErr w:type="spellEnd"/>
            <w:r>
              <w:rPr>
                <w:lang w:val="es-CO"/>
              </w:rPr>
              <w:t xml:space="preserve"> y al momento de querer ejecutarlos presentara error por esto</w:t>
            </w:r>
          </w:p>
        </w:tc>
        <w:tc>
          <w:tcPr>
            <w:tcW w:w="854" w:type="dxa"/>
          </w:tcPr>
          <w:p w14:paraId="7FDB8838" w14:textId="22D45146" w:rsidR="00A40C45" w:rsidRDefault="00DE5769">
            <w:proofErr w:type="spellStart"/>
            <w:r>
              <w:t>Critico</w:t>
            </w:r>
            <w:proofErr w:type="spellEnd"/>
          </w:p>
        </w:tc>
        <w:tc>
          <w:tcPr>
            <w:tcW w:w="1728" w:type="dxa"/>
          </w:tcPr>
          <w:p w14:paraId="2405B878" w14:textId="77777777" w:rsidR="00A40C45" w:rsidRDefault="00000000">
            <w:r>
              <w:t>Mensual</w:t>
            </w:r>
          </w:p>
        </w:tc>
        <w:tc>
          <w:tcPr>
            <w:tcW w:w="1728" w:type="dxa"/>
          </w:tcPr>
          <w:p w14:paraId="0A828B45" w14:textId="77777777" w:rsidR="00A40C45" w:rsidRDefault="00000000">
            <w:r>
              <w:t>30 días</w:t>
            </w:r>
          </w:p>
        </w:tc>
      </w:tr>
    </w:tbl>
    <w:p w14:paraId="33DE0DE3" w14:textId="77777777" w:rsidR="00A40C45" w:rsidRDefault="00000000">
      <w:pPr>
        <w:pStyle w:val="Ttulo1"/>
      </w:pPr>
      <w:r>
        <w:t>4. ESTRATEGIA DE RESPALDO</w:t>
      </w:r>
    </w:p>
    <w:p w14:paraId="68C77A4E" w14:textId="77777777" w:rsidR="00A40C45" w:rsidRDefault="00000000">
      <w:pPr>
        <w:pStyle w:val="Ttulo2"/>
      </w:pPr>
      <w:r>
        <w:t>4.1 Servidor Web</w:t>
      </w:r>
    </w:p>
    <w:p w14:paraId="6EE429DE" w14:textId="405D73C3" w:rsidR="007D1A7F" w:rsidRDefault="00000000">
      <w:pPr>
        <w:rPr>
          <w:lang w:val="es-CO"/>
        </w:rPr>
      </w:pPr>
      <w:r w:rsidRPr="00244317">
        <w:rPr>
          <w:lang w:val="es-CO"/>
        </w:rPr>
        <w:br/>
        <w:t>• Método: Respaldo</w:t>
      </w:r>
      <w:r w:rsidR="00DE5769">
        <w:rPr>
          <w:lang w:val="es-CO"/>
        </w:rPr>
        <w:t xml:space="preserve">: </w:t>
      </w:r>
      <w:r w:rsidR="007D1A7F">
        <w:rPr>
          <w:lang w:val="es-CO"/>
        </w:rPr>
        <w:t>S</w:t>
      </w:r>
      <w:r w:rsidR="00DE5769">
        <w:rPr>
          <w:lang w:val="es-CO"/>
        </w:rPr>
        <w:t xml:space="preserve">e </w:t>
      </w:r>
      <w:r w:rsidR="007D1A7F">
        <w:rPr>
          <w:lang w:val="es-CO"/>
        </w:rPr>
        <w:t>creará</w:t>
      </w:r>
      <w:r w:rsidR="00DE5769">
        <w:rPr>
          <w:lang w:val="es-CO"/>
        </w:rPr>
        <w:t xml:space="preserve"> un </w:t>
      </w:r>
      <w:proofErr w:type="spellStart"/>
      <w:r w:rsidR="00DE5769">
        <w:rPr>
          <w:lang w:val="es-CO"/>
        </w:rPr>
        <w:t>Backup</w:t>
      </w:r>
      <w:proofErr w:type="spellEnd"/>
      <w:r w:rsidR="00DE5769">
        <w:rPr>
          <w:lang w:val="es-CO"/>
        </w:rPr>
        <w:t xml:space="preserve"> para el respaldo de este en caso de eliminación.</w:t>
      </w:r>
    </w:p>
    <w:p w14:paraId="4659A10B" w14:textId="77777777" w:rsidR="0041772D" w:rsidRDefault="007D1A7F">
      <w:pPr>
        <w:rPr>
          <w:lang w:val="es-CO"/>
        </w:rPr>
      </w:pPr>
      <w:r w:rsidRPr="007D1A7F">
        <w:rPr>
          <w:noProof/>
          <w:lang w:val="es-CO"/>
        </w:rPr>
        <w:drawing>
          <wp:inline distT="0" distB="0" distL="0" distR="0" wp14:anchorId="0170C2A5" wp14:editId="0A955E7C">
            <wp:extent cx="5486400" cy="1623060"/>
            <wp:effectExtent l="0" t="0" r="0" b="0"/>
            <wp:docPr id="119912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2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317">
        <w:rPr>
          <w:lang w:val="es-CO"/>
        </w:rPr>
        <w:br/>
        <w:t>• Frecuencia:</w:t>
      </w:r>
      <w:r w:rsidRPr="00244317">
        <w:rPr>
          <w:lang w:val="es-CO"/>
        </w:rPr>
        <w:br/>
        <w:t xml:space="preserve">  o Completo: Semanal (domingos a las </w:t>
      </w:r>
      <w:r>
        <w:rPr>
          <w:lang w:val="es-CO"/>
        </w:rPr>
        <w:t>10 pm</w:t>
      </w:r>
      <w:r w:rsidRPr="00244317">
        <w:rPr>
          <w:lang w:val="es-CO"/>
        </w:rPr>
        <w:t>)</w:t>
      </w:r>
      <w:r w:rsidRPr="00244317">
        <w:rPr>
          <w:lang w:val="es-CO"/>
        </w:rPr>
        <w:br/>
        <w:t xml:space="preserve">  o Incremental: Diario (</w:t>
      </w:r>
      <w:r>
        <w:rPr>
          <w:lang w:val="es-CO"/>
        </w:rPr>
        <w:t>10:00 pm</w:t>
      </w:r>
      <w:r w:rsidRPr="00244317">
        <w:rPr>
          <w:lang w:val="es-CO"/>
        </w:rPr>
        <w:t>)</w:t>
      </w:r>
      <w:r w:rsidRPr="00244317">
        <w:rPr>
          <w:lang w:val="es-CO"/>
        </w:rPr>
        <w:br/>
        <w:t xml:space="preserve">• Herramientas: </w:t>
      </w:r>
      <w:r>
        <w:rPr>
          <w:lang w:val="es-CO"/>
        </w:rPr>
        <w:t xml:space="preserve">MySQL </w:t>
      </w:r>
      <w:proofErr w:type="spellStart"/>
      <w:r>
        <w:rPr>
          <w:lang w:val="es-CO"/>
        </w:rPr>
        <w:t>workbench</w:t>
      </w:r>
      <w:proofErr w:type="spellEnd"/>
      <w:r>
        <w:rPr>
          <w:lang w:val="es-CO"/>
        </w:rPr>
        <w:t xml:space="preserve">,  </w:t>
      </w:r>
      <w:proofErr w:type="spellStart"/>
      <w:r>
        <w:rPr>
          <w:lang w:val="es-CO"/>
        </w:rPr>
        <w:t>xampp</w:t>
      </w:r>
      <w:proofErr w:type="spellEnd"/>
      <w:r>
        <w:rPr>
          <w:lang w:val="es-CO"/>
        </w:rPr>
        <w:t xml:space="preserve"> (Apache,</w:t>
      </w:r>
      <w:r w:rsidRPr="007D1A7F">
        <w:rPr>
          <w:lang w:val="es-CO"/>
        </w:rPr>
        <w:t xml:space="preserve"> </w:t>
      </w:r>
      <w:r>
        <w:rPr>
          <w:lang w:val="es-CO"/>
        </w:rPr>
        <w:t xml:space="preserve">MySQL) y la herramienta </w:t>
      </w:r>
      <w:proofErr w:type="spellStart"/>
      <w:r>
        <w:rPr>
          <w:lang w:val="es-CO"/>
        </w:rPr>
        <w:t>mysqldumps</w:t>
      </w:r>
      <w:proofErr w:type="spellEnd"/>
      <w:r w:rsidRPr="00244317">
        <w:rPr>
          <w:lang w:val="es-CO"/>
        </w:rPr>
        <w:br/>
        <w:t>• Contenido a respaldar:</w:t>
      </w:r>
      <w:r w:rsidRPr="00244317">
        <w:rPr>
          <w:lang w:val="es-CO"/>
        </w:rPr>
        <w:br/>
        <w:t xml:space="preserve">  o Directorio </w:t>
      </w:r>
      <w:r w:rsidR="00170655" w:rsidRPr="00170655">
        <w:rPr>
          <w:lang w:val="es-CO"/>
        </w:rPr>
        <w:t>C:\Users\dkim4\OneDrive\Documentos\dumps</w:t>
      </w:r>
      <w:r w:rsidRPr="00244317">
        <w:rPr>
          <w:lang w:val="es-CO"/>
        </w:rPr>
        <w:br/>
        <w:t xml:space="preserve">  </w:t>
      </w:r>
    </w:p>
    <w:p w14:paraId="1F9297E1" w14:textId="77777777" w:rsidR="0041772D" w:rsidRDefault="0041772D">
      <w:pPr>
        <w:rPr>
          <w:lang w:val="es-CO"/>
        </w:rPr>
      </w:pPr>
    </w:p>
    <w:p w14:paraId="0DEB60B0" w14:textId="77777777" w:rsidR="0041772D" w:rsidRDefault="0041772D">
      <w:pPr>
        <w:rPr>
          <w:lang w:val="es-CO"/>
        </w:rPr>
      </w:pPr>
    </w:p>
    <w:p w14:paraId="1861C019" w14:textId="77777777" w:rsidR="0041772D" w:rsidRDefault="0041772D">
      <w:pPr>
        <w:rPr>
          <w:lang w:val="es-CO"/>
        </w:rPr>
      </w:pPr>
    </w:p>
    <w:p w14:paraId="70EEE4F6" w14:textId="77777777" w:rsidR="0041772D" w:rsidRDefault="0041772D">
      <w:pPr>
        <w:rPr>
          <w:lang w:val="es-CO"/>
        </w:rPr>
      </w:pPr>
    </w:p>
    <w:p w14:paraId="5985D782" w14:textId="17D2B65E" w:rsidR="0041772D" w:rsidRDefault="00000000">
      <w:pPr>
        <w:rPr>
          <w:lang w:val="es-CO"/>
        </w:rPr>
      </w:pPr>
      <w:r w:rsidRPr="00244317">
        <w:rPr>
          <w:lang w:val="es-CO"/>
        </w:rPr>
        <w:lastRenderedPageBreak/>
        <w:t>o Configuraciones</w:t>
      </w:r>
      <w:r w:rsidR="0041772D">
        <w:rPr>
          <w:lang w:val="es-CO"/>
        </w:rPr>
        <w:t xml:space="preserve">:  </w:t>
      </w:r>
    </w:p>
    <w:p w14:paraId="5CB53A51" w14:textId="11EA0019" w:rsidR="0041772D" w:rsidRPr="0041772D" w:rsidRDefault="0041772D">
      <w:pPr>
        <w:rPr>
          <w:b/>
          <w:bCs/>
          <w:lang w:val="es-CO"/>
        </w:rPr>
      </w:pPr>
      <w:r w:rsidRPr="0041772D">
        <w:rPr>
          <w:b/>
          <w:bCs/>
          <w:lang w:val="es-CO"/>
        </w:rPr>
        <w:t>APACHE</w:t>
      </w:r>
    </w:p>
    <w:p w14:paraId="362EA4B1" w14:textId="77777777" w:rsidR="0041772D" w:rsidRDefault="0041772D">
      <w:pPr>
        <w:rPr>
          <w:lang w:val="es-CO"/>
        </w:rPr>
      </w:pPr>
      <w:r w:rsidRPr="0041772D">
        <w:rPr>
          <w:noProof/>
          <w:lang w:val="es-CO"/>
        </w:rPr>
        <w:drawing>
          <wp:inline distT="0" distB="0" distL="0" distR="0" wp14:anchorId="577F2089" wp14:editId="29315699">
            <wp:extent cx="5486400" cy="1306195"/>
            <wp:effectExtent l="0" t="0" r="0" b="8255"/>
            <wp:docPr id="105917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BC15" w14:textId="77777777" w:rsidR="0041772D" w:rsidRPr="0041772D" w:rsidRDefault="0041772D">
      <w:pPr>
        <w:rPr>
          <w:b/>
          <w:bCs/>
          <w:lang w:val="es-CO"/>
        </w:rPr>
      </w:pPr>
      <w:r w:rsidRPr="0041772D">
        <w:rPr>
          <w:b/>
          <w:bCs/>
          <w:lang w:val="es-CO"/>
        </w:rPr>
        <w:t>MYSQL</w:t>
      </w:r>
    </w:p>
    <w:p w14:paraId="47ABEF0F" w14:textId="422B744B" w:rsidR="00A40C45" w:rsidRPr="00244317" w:rsidRDefault="0041772D">
      <w:pPr>
        <w:rPr>
          <w:lang w:val="es-CO"/>
        </w:rPr>
      </w:pPr>
      <w:r w:rsidRPr="0041772D">
        <w:rPr>
          <w:noProof/>
          <w:lang w:val="es-CO"/>
        </w:rPr>
        <w:drawing>
          <wp:inline distT="0" distB="0" distL="0" distR="0" wp14:anchorId="1D1575FA" wp14:editId="33675F42">
            <wp:extent cx="5486400" cy="2031365"/>
            <wp:effectExtent l="0" t="0" r="0" b="6985"/>
            <wp:docPr id="639447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317">
        <w:rPr>
          <w:lang w:val="es-CO"/>
        </w:rPr>
        <w:br/>
      </w:r>
    </w:p>
    <w:p w14:paraId="29FEDB6E" w14:textId="77777777" w:rsidR="00A40C45" w:rsidRPr="00244317" w:rsidRDefault="00000000">
      <w:pPr>
        <w:pStyle w:val="Ttulo2"/>
        <w:rPr>
          <w:lang w:val="es-CO"/>
        </w:rPr>
      </w:pPr>
      <w:r w:rsidRPr="00244317">
        <w:rPr>
          <w:lang w:val="es-CO"/>
        </w:rPr>
        <w:t>4.2 Base de Datos MySQL</w:t>
      </w:r>
    </w:p>
    <w:p w14:paraId="3134E1A7" w14:textId="3C7CDBDD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 xml:space="preserve">• Método: </w:t>
      </w:r>
      <w:r w:rsidR="00BE37B7" w:rsidRPr="00BE37B7">
        <w:rPr>
          <w:lang w:val="es-CO"/>
        </w:rPr>
        <w:t>Se realiza diariamente a l</w:t>
      </w:r>
      <w:r w:rsidR="00BE37B7">
        <w:rPr>
          <w:lang w:val="es-CO"/>
        </w:rPr>
        <w:t>as 10PM</w:t>
      </w:r>
      <w:r w:rsidR="00BE37B7" w:rsidRPr="00BE37B7">
        <w:rPr>
          <w:lang w:val="es-CO"/>
        </w:rPr>
        <w:t xml:space="preserve"> mediante la herramienta </w:t>
      </w:r>
      <w:proofErr w:type="spellStart"/>
      <w:r w:rsidR="00BE37B7" w:rsidRPr="00BE37B7">
        <w:rPr>
          <w:lang w:val="es-CO"/>
        </w:rPr>
        <w:t>mysqldump</w:t>
      </w:r>
      <w:proofErr w:type="spellEnd"/>
      <w:r w:rsidR="00BE37B7" w:rsidRPr="00BE37B7">
        <w:rPr>
          <w:lang w:val="es-CO"/>
        </w:rPr>
        <w:t>, respaldando todas las bases de datos</w:t>
      </w:r>
      <w:r w:rsidRPr="00244317">
        <w:rPr>
          <w:lang w:val="es-CO"/>
        </w:rPr>
        <w:br/>
        <w:t>• Frecuencia:</w:t>
      </w:r>
      <w:r w:rsidRPr="00244317">
        <w:rPr>
          <w:lang w:val="es-CO"/>
        </w:rPr>
        <w:br/>
        <w:t xml:space="preserve">  o Completo: Diario </w:t>
      </w:r>
      <w:r w:rsidR="00BE37B7">
        <w:rPr>
          <w:lang w:val="es-CO"/>
        </w:rPr>
        <w:t>(10PM</w:t>
      </w:r>
      <w:r w:rsidRPr="00244317">
        <w:rPr>
          <w:lang w:val="es-CO"/>
        </w:rPr>
        <w:t>)</w:t>
      </w:r>
      <w:r w:rsidRPr="00244317">
        <w:rPr>
          <w:lang w:val="es-CO"/>
        </w:rPr>
        <w:br/>
        <w:t xml:space="preserve">• Herramientas: </w:t>
      </w:r>
      <w:proofErr w:type="spellStart"/>
      <w:r w:rsidRPr="00244317">
        <w:rPr>
          <w:lang w:val="es-CO"/>
        </w:rPr>
        <w:t>mysqldump</w:t>
      </w:r>
      <w:proofErr w:type="spellEnd"/>
      <w:r w:rsidRPr="00244317">
        <w:rPr>
          <w:lang w:val="es-CO"/>
        </w:rPr>
        <w:t xml:space="preserve"> </w:t>
      </w:r>
      <w:r w:rsidRPr="00244317">
        <w:rPr>
          <w:lang w:val="es-CO"/>
        </w:rPr>
        <w:br/>
      </w:r>
    </w:p>
    <w:p w14:paraId="54C1A393" w14:textId="6BB280D8" w:rsidR="00A40C45" w:rsidRDefault="00BE37B7" w:rsidP="00BE37B7">
      <w:pPr>
        <w:pStyle w:val="Citadestacada"/>
        <w:pBdr>
          <w:bottom w:val="single" w:sz="4" w:space="31" w:color="4F81BD" w:themeColor="accent1"/>
        </w:pBdr>
        <w:ind w:left="0"/>
        <w:rPr>
          <w:lang w:val="es-CO"/>
        </w:rPr>
      </w:pPr>
      <w:r w:rsidRPr="00BE37B7">
        <w:rPr>
          <w:b w:val="0"/>
          <w:bCs w:val="0"/>
          <w:i w:val="0"/>
          <w:iCs w:val="0"/>
          <w:color w:val="000000" w:themeColor="text1"/>
          <w:lang w:val="es-CO"/>
        </w:rPr>
        <w:lastRenderedPageBreak/>
        <w:t xml:space="preserve">Por medio de </w:t>
      </w:r>
      <w:proofErr w:type="spellStart"/>
      <w:r w:rsidRPr="00BE37B7">
        <w:rPr>
          <w:b w:val="0"/>
          <w:bCs w:val="0"/>
          <w:i w:val="0"/>
          <w:iCs w:val="0"/>
          <w:color w:val="000000" w:themeColor="text1"/>
          <w:lang w:val="es-CO"/>
        </w:rPr>
        <w:t>dumps</w:t>
      </w:r>
      <w:proofErr w:type="spellEnd"/>
      <w:r w:rsidRPr="00BE37B7">
        <w:rPr>
          <w:b w:val="0"/>
          <w:bCs w:val="0"/>
          <w:i w:val="0"/>
          <w:iCs w:val="0"/>
          <w:color w:val="000000" w:themeColor="text1"/>
          <w:lang w:val="es-CO"/>
        </w:rPr>
        <w:t xml:space="preserve"> se exporta la base de datos</w:t>
      </w:r>
      <w:r w:rsidRPr="00244317">
        <w:rPr>
          <w:lang w:val="es-CO"/>
        </w:rPr>
        <w:br/>
      </w:r>
      <w:r w:rsidRPr="00BE37B7">
        <w:rPr>
          <w:noProof/>
          <w:lang w:val="es-CO"/>
        </w:rPr>
        <w:drawing>
          <wp:inline distT="0" distB="0" distL="0" distR="0" wp14:anchorId="03938ED9" wp14:editId="76209AA6">
            <wp:extent cx="5486400" cy="2457450"/>
            <wp:effectExtent l="0" t="0" r="0" b="0"/>
            <wp:docPr id="125203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37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E0D0" w14:textId="77777777" w:rsidR="00BE37B7" w:rsidRPr="00BE37B7" w:rsidRDefault="00BE37B7" w:rsidP="00BE37B7">
      <w:pPr>
        <w:rPr>
          <w:lang w:val="es-CO"/>
        </w:rPr>
      </w:pPr>
    </w:p>
    <w:p w14:paraId="23AD2B6D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5. ALMACENAMIENTO Y ROTACIÓN</w:t>
      </w:r>
    </w:p>
    <w:p w14:paraId="4567B316" w14:textId="53AA9FA6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 xml:space="preserve">• Local: </w:t>
      </w:r>
      <w:r w:rsidR="00394D8A">
        <w:rPr>
          <w:lang w:val="es-CO"/>
        </w:rPr>
        <w:t xml:space="preserve">Por medio de la carpeta </w:t>
      </w:r>
      <w:proofErr w:type="spellStart"/>
      <w:r w:rsidR="00394D8A">
        <w:rPr>
          <w:lang w:val="es-CO"/>
        </w:rPr>
        <w:t>dumps</w:t>
      </w:r>
      <w:proofErr w:type="spellEnd"/>
      <w:r w:rsidR="00394D8A">
        <w:rPr>
          <w:lang w:val="es-CO"/>
        </w:rPr>
        <w:t xml:space="preserve"> se </w:t>
      </w:r>
      <w:r w:rsidR="002B0E0A">
        <w:rPr>
          <w:lang w:val="es-CO"/>
        </w:rPr>
        <w:t>guardarán</w:t>
      </w:r>
      <w:r w:rsidR="00394D8A">
        <w:rPr>
          <w:lang w:val="es-CO"/>
        </w:rPr>
        <w:t xml:space="preserve"> </w:t>
      </w:r>
      <w:proofErr w:type="gramStart"/>
      <w:r w:rsidR="00394D8A">
        <w:rPr>
          <w:lang w:val="es-CO"/>
        </w:rPr>
        <w:t xml:space="preserve">los </w:t>
      </w:r>
      <w:proofErr w:type="spellStart"/>
      <w:r w:rsidR="00394D8A">
        <w:rPr>
          <w:lang w:val="es-CO"/>
        </w:rPr>
        <w:t>backup</w:t>
      </w:r>
      <w:proofErr w:type="spellEnd"/>
      <w:proofErr w:type="gramEnd"/>
      <w:r w:rsidR="00394D8A">
        <w:rPr>
          <w:lang w:val="es-CO"/>
        </w:rPr>
        <w:t xml:space="preserve"> (copias) con su respectiva ruta </w:t>
      </w:r>
      <w:r w:rsidR="00394D8A" w:rsidRPr="00394D8A">
        <w:rPr>
          <w:lang w:val="es-CO"/>
        </w:rPr>
        <w:t>C:\Users\dkim4\OneDrive\Documentos\dumps</w:t>
      </w:r>
      <w:r w:rsidRPr="00244317">
        <w:rPr>
          <w:lang w:val="es-CO"/>
        </w:rPr>
        <w:t xml:space="preserve"> (retención: 7 días)</w:t>
      </w:r>
      <w:r w:rsidRPr="00244317">
        <w:rPr>
          <w:lang w:val="es-CO"/>
        </w:rPr>
        <w:br/>
        <w:t>• Remoto 1</w:t>
      </w:r>
      <w:r w:rsidR="002B0E0A">
        <w:rPr>
          <w:lang w:val="es-CO"/>
        </w:rPr>
        <w:t xml:space="preserve">: </w:t>
      </w:r>
      <w:r w:rsidR="002B0E0A" w:rsidRPr="002B0E0A">
        <w:rPr>
          <w:lang w:val="es-CO"/>
        </w:rPr>
        <w:t xml:space="preserve">Se utilizará la aplicación de escritorio de OneDrive para sincronizar automáticamente la carpeta </w:t>
      </w:r>
      <w:proofErr w:type="spellStart"/>
      <w:r w:rsidR="002B0E0A" w:rsidRPr="002B0E0A">
        <w:rPr>
          <w:lang w:val="es-CO"/>
        </w:rPr>
        <w:t>dumps</w:t>
      </w:r>
      <w:proofErr w:type="spellEnd"/>
      <w:r w:rsidR="002B0E0A" w:rsidRPr="002B0E0A">
        <w:rPr>
          <w:lang w:val="es-CO"/>
        </w:rPr>
        <w:t xml:space="preserve"> con la nube, garantizando la disponibilidad remota de los </w:t>
      </w:r>
      <w:proofErr w:type="spellStart"/>
      <w:r w:rsidR="002B0E0A" w:rsidRPr="002B0E0A">
        <w:rPr>
          <w:lang w:val="es-CO"/>
        </w:rPr>
        <w:t>backups</w:t>
      </w:r>
      <w:proofErr w:type="spellEnd"/>
      <w:r w:rsidR="002B0E0A" w:rsidRPr="002B0E0A">
        <w:rPr>
          <w:lang w:val="es-CO"/>
        </w:rPr>
        <w:t xml:space="preserve"> sin intervención manual.</w:t>
      </w:r>
      <w:r w:rsidR="002B0E0A" w:rsidRPr="00244317">
        <w:rPr>
          <w:lang w:val="es-CO"/>
        </w:rPr>
        <w:t xml:space="preserve"> </w:t>
      </w:r>
      <w:r w:rsidRPr="00244317">
        <w:rPr>
          <w:lang w:val="es-CO"/>
        </w:rPr>
        <w:t>(retención: 30 días)</w:t>
      </w:r>
      <w:r w:rsidRPr="00244317">
        <w:rPr>
          <w:lang w:val="es-CO"/>
        </w:rPr>
        <w:br/>
        <w:t xml:space="preserve">• Cifrado: </w:t>
      </w:r>
      <w:r w:rsidR="002B0E0A">
        <w:rPr>
          <w:lang w:val="es-CO"/>
        </w:rPr>
        <w:t xml:space="preserve">Se utilizaron para la encriptación de contraseña los siguientes métodos </w:t>
      </w:r>
      <w:proofErr w:type="spellStart"/>
      <w:r w:rsidR="002B0E0A" w:rsidRPr="002B0E0A">
        <w:rPr>
          <w:lang w:val="es-CO"/>
        </w:rPr>
        <w:t>bcrypt</w:t>
      </w:r>
      <w:proofErr w:type="spellEnd"/>
      <w:r w:rsidR="002B0E0A">
        <w:rPr>
          <w:lang w:val="es-CO"/>
        </w:rPr>
        <w:t xml:space="preserve"> </w:t>
      </w:r>
      <w:proofErr w:type="spellStart"/>
      <w:r w:rsidR="002B0E0A" w:rsidRPr="002B0E0A">
        <w:rPr>
          <w:lang w:val="es-CO"/>
        </w:rPr>
        <w:t>crypto</w:t>
      </w:r>
      <w:proofErr w:type="spellEnd"/>
      <w:r w:rsidR="002B0E0A">
        <w:rPr>
          <w:lang w:val="es-CO"/>
        </w:rPr>
        <w:t xml:space="preserve"> con </w:t>
      </w:r>
      <w:r w:rsidR="002B0E0A" w:rsidRPr="002B0E0A">
        <w:rPr>
          <w:lang w:val="es-CO"/>
        </w:rPr>
        <w:t>SHA2</w:t>
      </w:r>
      <w:r w:rsidR="002B0E0A">
        <w:rPr>
          <w:lang w:val="es-CO"/>
        </w:rPr>
        <w:t xml:space="preserve"> para los administradores y usuarios</w:t>
      </w:r>
    </w:p>
    <w:p w14:paraId="364E3F90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6. PROCEDIMIENTO DE RESTAURACIÓN</w:t>
      </w:r>
    </w:p>
    <w:p w14:paraId="72E958B7" w14:textId="77777777" w:rsidR="00A40C45" w:rsidRPr="00244317" w:rsidRDefault="00000000">
      <w:pPr>
        <w:pStyle w:val="Ttulo2"/>
        <w:rPr>
          <w:lang w:val="es-CO"/>
        </w:rPr>
      </w:pPr>
      <w:r w:rsidRPr="00244317">
        <w:rPr>
          <w:lang w:val="es-CO"/>
        </w:rPr>
        <w:t>6.1 Restauración del Servidor Web</w:t>
      </w:r>
    </w:p>
    <w:p w14:paraId="7CFD69C6" w14:textId="4E7D6C3E" w:rsidR="00A40C45" w:rsidRDefault="00000000">
      <w:pPr>
        <w:rPr>
          <w:lang w:val="es-CO"/>
        </w:rPr>
      </w:pPr>
      <w:r w:rsidRPr="00244317">
        <w:rPr>
          <w:lang w:val="es-CO"/>
        </w:rPr>
        <w:br/>
      </w:r>
      <w:r w:rsidR="00082B6F">
        <w:rPr>
          <w:lang w:val="es-CO"/>
        </w:rPr>
        <w:t xml:space="preserve">En caso de </w:t>
      </w:r>
      <w:proofErr w:type="spellStart"/>
      <w:r w:rsidR="00082B6F">
        <w:rPr>
          <w:lang w:val="es-CO"/>
        </w:rPr>
        <w:t>elimacion</w:t>
      </w:r>
      <w:proofErr w:type="spellEnd"/>
      <w:r w:rsidR="00082B6F">
        <w:rPr>
          <w:lang w:val="es-CO"/>
        </w:rPr>
        <w:t xml:space="preserve"> de la base de datos se podrá reestablecer, ya que anteriormente se crearon copias en lo local y remoto se podrá crear nuevamente esta base de datos</w:t>
      </w:r>
    </w:p>
    <w:p w14:paraId="75C41153" w14:textId="740925DB" w:rsidR="00082B6F" w:rsidRDefault="00082B6F">
      <w:pPr>
        <w:rPr>
          <w:lang w:val="es-CO"/>
        </w:rPr>
      </w:pPr>
      <w:r w:rsidRPr="00082B6F">
        <w:rPr>
          <w:lang w:val="es-CO"/>
        </w:rPr>
        <w:lastRenderedPageBreak/>
        <w:drawing>
          <wp:inline distT="0" distB="0" distL="0" distR="0" wp14:anchorId="1DFE332E" wp14:editId="71DB725C">
            <wp:extent cx="5486400" cy="2397125"/>
            <wp:effectExtent l="0" t="0" r="0" b="3175"/>
            <wp:docPr id="711691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1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616" w14:textId="32435EEE" w:rsidR="006C3FB6" w:rsidRDefault="006C3FB6">
      <w:pPr>
        <w:rPr>
          <w:lang w:val="es-CO"/>
        </w:rPr>
      </w:pPr>
      <w:r>
        <w:rPr>
          <w:lang w:val="es-CO"/>
        </w:rPr>
        <w:t xml:space="preserve">En caso de que los servidores de </w:t>
      </w:r>
      <w:proofErr w:type="spellStart"/>
      <w:r>
        <w:rPr>
          <w:lang w:val="es-CO"/>
        </w:rPr>
        <w:t>xampp</w:t>
      </w:r>
      <w:proofErr w:type="spellEnd"/>
      <w:r>
        <w:rPr>
          <w:lang w:val="es-CO"/>
        </w:rPr>
        <w:t xml:space="preserve"> lleguen a fallar se </w:t>
      </w:r>
      <w:proofErr w:type="spellStart"/>
      <w:r>
        <w:rPr>
          <w:lang w:val="es-CO"/>
        </w:rPr>
        <w:t>podra</w:t>
      </w:r>
      <w:proofErr w:type="spellEnd"/>
      <w:r>
        <w:rPr>
          <w:lang w:val="es-CO"/>
        </w:rPr>
        <w:t xml:space="preserve"> hacer cambios de puertos para que estos funcionen correctamente</w:t>
      </w:r>
      <w:r w:rsidR="00034715">
        <w:rPr>
          <w:lang w:val="es-CO"/>
        </w:rPr>
        <w:t xml:space="preserve"> (Explicación compleja)</w:t>
      </w:r>
    </w:p>
    <w:p w14:paraId="760A9209" w14:textId="3E72C491" w:rsidR="006C3FB6" w:rsidRDefault="006C3FB6">
      <w:pPr>
        <w:rPr>
          <w:lang w:val="es-CO"/>
        </w:rPr>
      </w:pPr>
      <w:r w:rsidRPr="006C3FB6">
        <w:rPr>
          <w:lang w:val="es-CO"/>
        </w:rPr>
        <w:drawing>
          <wp:anchor distT="0" distB="0" distL="114300" distR="114300" simplePos="0" relativeHeight="251654656" behindDoc="1" locked="0" layoutInCell="1" allowOverlap="1" wp14:anchorId="7D08E2D8" wp14:editId="7CF24353">
            <wp:simplePos x="0" y="0"/>
            <wp:positionH relativeFrom="column">
              <wp:posOffset>3067050</wp:posOffset>
            </wp:positionH>
            <wp:positionV relativeFrom="paragraph">
              <wp:posOffset>10795</wp:posOffset>
            </wp:positionV>
            <wp:extent cx="268605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47" y="21491"/>
                <wp:lineTo x="21447" y="0"/>
                <wp:lineTo x="0" y="0"/>
              </wp:wrapPolygon>
            </wp:wrapTight>
            <wp:docPr id="636484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4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FB6">
        <w:rPr>
          <w:lang w:val="es-CO"/>
        </w:rPr>
        <w:drawing>
          <wp:inline distT="0" distB="0" distL="0" distR="0" wp14:anchorId="4DC01509" wp14:editId="40B3BF56">
            <wp:extent cx="2562225" cy="1924050"/>
            <wp:effectExtent l="0" t="0" r="9525" b="0"/>
            <wp:docPr id="1602705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0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5" cy="19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C5E7" w14:textId="58363098" w:rsidR="006C3FB6" w:rsidRDefault="006C3FB6">
      <w:pPr>
        <w:rPr>
          <w:lang w:val="es-CO"/>
        </w:rPr>
      </w:pPr>
      <w:r w:rsidRPr="006C3FB6">
        <w:rPr>
          <w:lang w:val="es-CO"/>
        </w:rPr>
        <w:drawing>
          <wp:anchor distT="0" distB="0" distL="114300" distR="114300" simplePos="0" relativeHeight="251658752" behindDoc="1" locked="0" layoutInCell="1" allowOverlap="1" wp14:anchorId="0AF687F7" wp14:editId="236BEFD5">
            <wp:simplePos x="0" y="0"/>
            <wp:positionH relativeFrom="column">
              <wp:posOffset>3019425</wp:posOffset>
            </wp:positionH>
            <wp:positionV relativeFrom="paragraph">
              <wp:posOffset>307340</wp:posOffset>
            </wp:positionV>
            <wp:extent cx="28575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56" y="21471"/>
                <wp:lineTo x="21456" y="0"/>
                <wp:lineTo x="0" y="0"/>
              </wp:wrapPolygon>
            </wp:wrapTight>
            <wp:docPr id="1089387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7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tendrán que cambiar en los respectivos </w:t>
      </w:r>
      <w:proofErr w:type="spellStart"/>
      <w:r>
        <w:rPr>
          <w:lang w:val="es-CO"/>
        </w:rPr>
        <w:t>arhivos</w:t>
      </w:r>
      <w:proofErr w:type="spellEnd"/>
    </w:p>
    <w:p w14:paraId="476AB980" w14:textId="364A373F" w:rsidR="006C3FB6" w:rsidRDefault="006C3FB6">
      <w:pPr>
        <w:rPr>
          <w:lang w:val="es-CO"/>
        </w:rPr>
      </w:pPr>
      <w:r w:rsidRPr="006C3FB6">
        <w:rPr>
          <w:lang w:val="es-CO"/>
        </w:rPr>
        <w:drawing>
          <wp:inline distT="0" distB="0" distL="0" distR="0" wp14:anchorId="467CACE7" wp14:editId="1D599FB5">
            <wp:extent cx="2867025" cy="1515745"/>
            <wp:effectExtent l="0" t="0" r="9525" b="8255"/>
            <wp:docPr id="1351622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2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29E" w14:textId="77777777" w:rsidR="006C3FB6" w:rsidRDefault="006C3FB6">
      <w:pPr>
        <w:rPr>
          <w:lang w:val="es-CO"/>
        </w:rPr>
      </w:pPr>
    </w:p>
    <w:p w14:paraId="6BF0C798" w14:textId="77777777" w:rsidR="006C3FB6" w:rsidRDefault="006C3FB6">
      <w:pPr>
        <w:rPr>
          <w:lang w:val="es-CO"/>
        </w:rPr>
      </w:pPr>
    </w:p>
    <w:p w14:paraId="418F5723" w14:textId="77777777" w:rsidR="006C3FB6" w:rsidRDefault="006C3FB6">
      <w:pPr>
        <w:rPr>
          <w:lang w:val="es-CO"/>
        </w:rPr>
      </w:pPr>
    </w:p>
    <w:p w14:paraId="50EDC74A" w14:textId="30884AEA" w:rsidR="00034715" w:rsidRDefault="00034715">
      <w:pPr>
        <w:rPr>
          <w:lang w:val="es-CO"/>
        </w:rPr>
      </w:pPr>
      <w:r>
        <w:rPr>
          <w:lang w:val="es-CO"/>
        </w:rPr>
        <w:lastRenderedPageBreak/>
        <w:t xml:space="preserve">Se buscan los anteriores puertos para cambiarlos de 80 a 8080 (Buscar con </w:t>
      </w:r>
      <w:proofErr w:type="spellStart"/>
      <w:r>
        <w:rPr>
          <w:lang w:val="es-CO"/>
        </w:rPr>
        <w:t>ctrl+b</w:t>
      </w:r>
      <w:proofErr w:type="spellEnd"/>
      <w:r>
        <w:rPr>
          <w:lang w:val="es-CO"/>
        </w:rPr>
        <w:t>)</w:t>
      </w:r>
    </w:p>
    <w:p w14:paraId="6065CDC9" w14:textId="383B2B02" w:rsidR="00A40C45" w:rsidRDefault="00034715">
      <w:pPr>
        <w:rPr>
          <w:lang w:val="es-CO"/>
        </w:rPr>
      </w:pPr>
      <w:r w:rsidRPr="00034715">
        <w:rPr>
          <w:lang w:val="es-CO"/>
        </w:rPr>
        <w:drawing>
          <wp:inline distT="0" distB="0" distL="0" distR="0" wp14:anchorId="66140C3E" wp14:editId="0C090FF3">
            <wp:extent cx="3190875" cy="2524125"/>
            <wp:effectExtent l="0" t="0" r="9525" b="9525"/>
            <wp:docPr id="1447707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07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244317">
        <w:rPr>
          <w:lang w:val="es-CO"/>
        </w:rPr>
        <w:br/>
      </w:r>
    </w:p>
    <w:p w14:paraId="064D2B1D" w14:textId="52B59D57" w:rsidR="00034715" w:rsidRDefault="00034715">
      <w:pPr>
        <w:rPr>
          <w:lang w:val="es-CO"/>
        </w:rPr>
      </w:pPr>
      <w:r>
        <w:rPr>
          <w:lang w:val="es-CO"/>
        </w:rPr>
        <w:t>Se busca el otro archivo para cambiar el otro servidor</w:t>
      </w:r>
    </w:p>
    <w:p w14:paraId="08151116" w14:textId="6CF412AC" w:rsidR="00034715" w:rsidRDefault="00034715">
      <w:pPr>
        <w:rPr>
          <w:lang w:val="es-CO"/>
        </w:rPr>
      </w:pPr>
      <w:r w:rsidRPr="00034715">
        <w:rPr>
          <w:lang w:val="es-CO"/>
        </w:rPr>
        <w:drawing>
          <wp:inline distT="0" distB="0" distL="0" distR="0" wp14:anchorId="6A7D53E8" wp14:editId="1BFBD18B">
            <wp:extent cx="3267075" cy="1962150"/>
            <wp:effectExtent l="0" t="0" r="9525" b="0"/>
            <wp:docPr id="858569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69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E3A3" w14:textId="4C9C7F6A" w:rsidR="00034715" w:rsidRDefault="00034715">
      <w:pPr>
        <w:rPr>
          <w:lang w:val="es-CO"/>
        </w:rPr>
      </w:pPr>
      <w:r>
        <w:rPr>
          <w:lang w:val="es-CO"/>
        </w:rPr>
        <w:t>En esta parte se pone otro tres para cambiar el puerto (de 443 a 4433)</w:t>
      </w:r>
    </w:p>
    <w:p w14:paraId="45730C33" w14:textId="3D85BA59" w:rsidR="00034715" w:rsidRDefault="00034715">
      <w:pPr>
        <w:rPr>
          <w:lang w:val="es-CO"/>
        </w:rPr>
      </w:pPr>
      <w:r w:rsidRPr="00034715">
        <w:rPr>
          <w:lang w:val="es-CO"/>
        </w:rPr>
        <w:drawing>
          <wp:inline distT="0" distB="0" distL="0" distR="0" wp14:anchorId="4E4AB608" wp14:editId="6C3561BF">
            <wp:extent cx="3000375" cy="2219325"/>
            <wp:effectExtent l="0" t="0" r="9525" b="9525"/>
            <wp:docPr id="1949648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48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E474" w14:textId="34DA05C9" w:rsidR="00034715" w:rsidRDefault="0081519F">
      <w:pPr>
        <w:rPr>
          <w:lang w:val="es-CO"/>
        </w:rPr>
      </w:pPr>
      <w:r w:rsidRPr="0081519F">
        <w:rPr>
          <w:lang w:val="es-CO"/>
        </w:rPr>
        <w:lastRenderedPageBreak/>
        <w:drawing>
          <wp:anchor distT="0" distB="0" distL="114300" distR="114300" simplePos="0" relativeHeight="251660800" behindDoc="1" locked="0" layoutInCell="1" allowOverlap="1" wp14:anchorId="76EFA69B" wp14:editId="21625ADC">
            <wp:simplePos x="0" y="0"/>
            <wp:positionH relativeFrom="column">
              <wp:posOffset>2876550</wp:posOffset>
            </wp:positionH>
            <wp:positionV relativeFrom="paragraph">
              <wp:posOffset>314325</wp:posOffset>
            </wp:positionV>
            <wp:extent cx="314325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69" y="21501"/>
                <wp:lineTo x="21469" y="0"/>
                <wp:lineTo x="0" y="0"/>
              </wp:wrapPolygon>
            </wp:wrapTight>
            <wp:docPr id="84349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1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4715">
        <w:rPr>
          <w:lang w:val="es-CO"/>
        </w:rPr>
        <w:t xml:space="preserve">En el </w:t>
      </w:r>
      <w:proofErr w:type="spellStart"/>
      <w:r w:rsidR="00034715">
        <w:rPr>
          <w:lang w:val="es-CO"/>
        </w:rPr>
        <w:t>MysQL</w:t>
      </w:r>
      <w:proofErr w:type="spellEnd"/>
      <w:r w:rsidR="00034715">
        <w:rPr>
          <w:lang w:val="es-CO"/>
        </w:rPr>
        <w:t xml:space="preserve"> seleccionamos el archivo y le cambiamos por 3306 a 3307</w:t>
      </w:r>
      <w:r>
        <w:rPr>
          <w:lang w:val="es-CO"/>
        </w:rPr>
        <w:t xml:space="preserve"> (Se buscan con </w:t>
      </w:r>
      <w:proofErr w:type="spellStart"/>
      <w:r>
        <w:rPr>
          <w:lang w:val="es-CO"/>
        </w:rPr>
        <w:t>ctrl+b</w:t>
      </w:r>
      <w:proofErr w:type="spellEnd"/>
      <w:r>
        <w:rPr>
          <w:lang w:val="es-CO"/>
        </w:rPr>
        <w:t>)</w:t>
      </w:r>
    </w:p>
    <w:p w14:paraId="4AF0F34B" w14:textId="14C8CE53" w:rsidR="00034715" w:rsidRDefault="00034715">
      <w:pPr>
        <w:rPr>
          <w:lang w:val="es-CO"/>
        </w:rPr>
      </w:pPr>
      <w:r w:rsidRPr="00034715">
        <w:rPr>
          <w:lang w:val="es-CO"/>
        </w:rPr>
        <w:drawing>
          <wp:inline distT="0" distB="0" distL="0" distR="0" wp14:anchorId="52223D5B" wp14:editId="090B2204">
            <wp:extent cx="2876550" cy="2028825"/>
            <wp:effectExtent l="0" t="0" r="0" b="9525"/>
            <wp:docPr id="555076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6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50F4" w14:textId="360800E0" w:rsidR="0081519F" w:rsidRDefault="0081519F">
      <w:pPr>
        <w:rPr>
          <w:lang w:val="es-CO"/>
        </w:rPr>
      </w:pPr>
      <w:r>
        <w:rPr>
          <w:lang w:val="es-CO"/>
        </w:rPr>
        <w:t xml:space="preserve">En caso de que eso no funcione hay otra alternativa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fácil nos vamos administrador de tareas </w:t>
      </w:r>
    </w:p>
    <w:p w14:paraId="338929BD" w14:textId="49A6CEA4" w:rsidR="0081519F" w:rsidRDefault="0081519F">
      <w:pPr>
        <w:rPr>
          <w:lang w:val="es-CO"/>
        </w:rPr>
      </w:pPr>
      <w:r w:rsidRPr="0081519F">
        <w:rPr>
          <w:lang w:val="es-CO"/>
        </w:rPr>
        <w:drawing>
          <wp:inline distT="0" distB="0" distL="0" distR="0" wp14:anchorId="1F524AD6" wp14:editId="330DC4BE">
            <wp:extent cx="3381847" cy="2152950"/>
            <wp:effectExtent l="0" t="0" r="9525" b="0"/>
            <wp:docPr id="1188969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693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28C4" w14:textId="3CB1B2BC" w:rsidR="0081519F" w:rsidRDefault="0081519F">
      <w:pPr>
        <w:rPr>
          <w:lang w:val="es-CO"/>
        </w:rPr>
      </w:pPr>
      <w:r w:rsidRPr="0081519F">
        <w:rPr>
          <w:lang w:val="es-CO"/>
        </w:rPr>
        <w:drawing>
          <wp:anchor distT="0" distB="0" distL="114300" distR="114300" simplePos="0" relativeHeight="251661824" behindDoc="1" locked="0" layoutInCell="1" allowOverlap="1" wp14:anchorId="56B59C23" wp14:editId="0D718BAF">
            <wp:simplePos x="0" y="0"/>
            <wp:positionH relativeFrom="column">
              <wp:posOffset>3319531</wp:posOffset>
            </wp:positionH>
            <wp:positionV relativeFrom="paragraph">
              <wp:posOffset>392043</wp:posOffset>
            </wp:positionV>
            <wp:extent cx="2832652" cy="1977390"/>
            <wp:effectExtent l="0" t="0" r="6350" b="3810"/>
            <wp:wrapTight wrapText="bothSides">
              <wp:wrapPolygon edited="0">
                <wp:start x="0" y="0"/>
                <wp:lineTo x="0" y="21434"/>
                <wp:lineTo x="21503" y="21434"/>
                <wp:lineTo x="21503" y="0"/>
                <wp:lineTo x="0" y="0"/>
              </wp:wrapPolygon>
            </wp:wrapTight>
            <wp:docPr id="660889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89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2652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Buscamos procesos o en caso de que no aparezca buscamos servicios y le damos finalizar tarea para volver a ejecutar el servidor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 xml:space="preserve"> y apache</w:t>
      </w:r>
      <w:r w:rsidRPr="0081519F">
        <w:rPr>
          <w:lang w:val="es-CO"/>
        </w:rPr>
        <w:drawing>
          <wp:inline distT="0" distB="0" distL="0" distR="0" wp14:anchorId="0822AF04" wp14:editId="35A0E254">
            <wp:extent cx="3021496" cy="2076969"/>
            <wp:effectExtent l="0" t="0" r="7620" b="0"/>
            <wp:docPr id="307677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7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385" cy="20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E6DF" w14:textId="654C6794" w:rsidR="0081519F" w:rsidRDefault="0081519F">
      <w:pPr>
        <w:rPr>
          <w:lang w:val="es-CO"/>
        </w:rPr>
      </w:pPr>
    </w:p>
    <w:p w14:paraId="473999FA" w14:textId="576D17BB" w:rsidR="0081519F" w:rsidRPr="00244317" w:rsidRDefault="0081519F">
      <w:pPr>
        <w:rPr>
          <w:lang w:val="es-CO"/>
        </w:rPr>
      </w:pPr>
    </w:p>
    <w:p w14:paraId="3C948291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7. PRUEBAS Y VERIFICACIÓN</w:t>
      </w:r>
    </w:p>
    <w:p w14:paraId="2861D9C1" w14:textId="77777777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>• Frecuencia de pruebas: Trimestral</w:t>
      </w:r>
      <w:r w:rsidRPr="00244317">
        <w:rPr>
          <w:lang w:val="es-CO"/>
        </w:rPr>
        <w:br/>
        <w:t>• Tipo de pruebas:</w:t>
      </w:r>
      <w:r w:rsidRPr="00244317">
        <w:rPr>
          <w:lang w:val="es-CO"/>
        </w:rPr>
        <w:br/>
        <w:t xml:space="preserve">  o Restauración completa en entorno aislado</w:t>
      </w:r>
      <w:r w:rsidRPr="00244317">
        <w:rPr>
          <w:lang w:val="es-CO"/>
        </w:rPr>
        <w:br/>
        <w:t xml:space="preserve">  o Pruebas de integridad de datos</w:t>
      </w:r>
      <w:r w:rsidRPr="00244317">
        <w:rPr>
          <w:lang w:val="es-CO"/>
        </w:rPr>
        <w:br/>
        <w:t xml:space="preserve">  o Medición de tiempos de recuperación</w:t>
      </w:r>
      <w:r w:rsidRPr="00244317">
        <w:rPr>
          <w:lang w:val="es-CO"/>
        </w:rPr>
        <w:br/>
        <w:t>• Criterios de éxito:</w:t>
      </w:r>
      <w:r w:rsidRPr="00244317">
        <w:rPr>
          <w:lang w:val="es-CO"/>
        </w:rPr>
        <w:br/>
        <w:t xml:space="preserve">  o Sistema funcional en menos de 4 horas (RTO)</w:t>
      </w:r>
      <w:r w:rsidRPr="00244317">
        <w:rPr>
          <w:lang w:val="es-CO"/>
        </w:rPr>
        <w:br/>
        <w:t xml:space="preserve">  o Pérdida de datos máxima de 1 hora (RPO)</w:t>
      </w:r>
      <w:r w:rsidRPr="00244317">
        <w:rPr>
          <w:lang w:val="es-CO"/>
        </w:rPr>
        <w:br/>
      </w:r>
    </w:p>
    <w:p w14:paraId="4CEB9C3A" w14:textId="77777777" w:rsidR="00A40C45" w:rsidRDefault="00000000">
      <w:pPr>
        <w:pStyle w:val="Ttulo1"/>
      </w:pPr>
      <w:r>
        <w:t>8. ROLES Y RESPONSABILIDADES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0C45" w14:paraId="470335D0" w14:textId="77777777">
        <w:tc>
          <w:tcPr>
            <w:tcW w:w="4320" w:type="dxa"/>
          </w:tcPr>
          <w:p w14:paraId="05D5321E" w14:textId="77777777" w:rsidR="00A40C45" w:rsidRDefault="00000000">
            <w:r>
              <w:t>Rol</w:t>
            </w:r>
          </w:p>
        </w:tc>
        <w:tc>
          <w:tcPr>
            <w:tcW w:w="4320" w:type="dxa"/>
          </w:tcPr>
          <w:p w14:paraId="5EF06297" w14:textId="77777777" w:rsidR="00A40C45" w:rsidRDefault="00000000">
            <w:r>
              <w:t>Responsabilidades</w:t>
            </w:r>
          </w:p>
        </w:tc>
      </w:tr>
      <w:tr w:rsidR="00A40C45" w:rsidRPr="00394D8A" w14:paraId="39E02CB3" w14:textId="77777777">
        <w:tc>
          <w:tcPr>
            <w:tcW w:w="4320" w:type="dxa"/>
          </w:tcPr>
          <w:p w14:paraId="6134492C" w14:textId="77777777" w:rsidR="00A40C45" w:rsidRDefault="00000000">
            <w:r>
              <w:t>Administrador de Sistemas</w:t>
            </w:r>
          </w:p>
        </w:tc>
        <w:tc>
          <w:tcPr>
            <w:tcW w:w="4320" w:type="dxa"/>
          </w:tcPr>
          <w:p w14:paraId="2DE80A4E" w14:textId="77777777" w:rsidR="00A40C45" w:rsidRPr="00244317" w:rsidRDefault="00000000">
            <w:pPr>
              <w:rPr>
                <w:lang w:val="es-CO"/>
              </w:rPr>
            </w:pPr>
            <w:r w:rsidRPr="00244317">
              <w:rPr>
                <w:lang w:val="es-CO"/>
              </w:rPr>
              <w:t>Configurar y monitorear respaldos automáticos</w:t>
            </w:r>
          </w:p>
        </w:tc>
      </w:tr>
      <w:tr w:rsidR="00A40C45" w:rsidRPr="00394D8A" w14:paraId="363E71E6" w14:textId="77777777">
        <w:tc>
          <w:tcPr>
            <w:tcW w:w="4320" w:type="dxa"/>
          </w:tcPr>
          <w:p w14:paraId="681FAB1D" w14:textId="77777777" w:rsidR="00A40C45" w:rsidRDefault="00000000">
            <w:r>
              <w:t>DBA</w:t>
            </w:r>
          </w:p>
        </w:tc>
        <w:tc>
          <w:tcPr>
            <w:tcW w:w="4320" w:type="dxa"/>
          </w:tcPr>
          <w:p w14:paraId="21F45A71" w14:textId="77777777" w:rsidR="00A40C45" w:rsidRPr="00244317" w:rsidRDefault="00000000">
            <w:pPr>
              <w:rPr>
                <w:lang w:val="es-CO"/>
              </w:rPr>
            </w:pPr>
            <w:r w:rsidRPr="00244317">
              <w:rPr>
                <w:lang w:val="es-CO"/>
              </w:rPr>
              <w:t>Verificar integridad de respaldos de MySQL</w:t>
            </w:r>
          </w:p>
        </w:tc>
      </w:tr>
      <w:tr w:rsidR="00A40C45" w:rsidRPr="00394D8A" w14:paraId="238E29B9" w14:textId="77777777">
        <w:tc>
          <w:tcPr>
            <w:tcW w:w="4320" w:type="dxa"/>
          </w:tcPr>
          <w:p w14:paraId="14A45E06" w14:textId="77777777" w:rsidR="00A40C45" w:rsidRDefault="00000000">
            <w:proofErr w:type="spellStart"/>
            <w:r>
              <w:t>Operador</w:t>
            </w:r>
            <w:proofErr w:type="spellEnd"/>
            <w:r>
              <w:t xml:space="preserve"> de TI</w:t>
            </w:r>
          </w:p>
        </w:tc>
        <w:tc>
          <w:tcPr>
            <w:tcW w:w="4320" w:type="dxa"/>
          </w:tcPr>
          <w:p w14:paraId="00B7BB04" w14:textId="77777777" w:rsidR="00A40C45" w:rsidRPr="00244317" w:rsidRDefault="00000000">
            <w:pPr>
              <w:rPr>
                <w:lang w:val="es-CO"/>
              </w:rPr>
            </w:pPr>
            <w:r w:rsidRPr="00244317">
              <w:rPr>
                <w:lang w:val="es-CO"/>
              </w:rPr>
              <w:t>Rotación de medios y gestión física</w:t>
            </w:r>
          </w:p>
        </w:tc>
      </w:tr>
      <w:tr w:rsidR="00A40C45" w:rsidRPr="00394D8A" w14:paraId="14397221" w14:textId="77777777">
        <w:tc>
          <w:tcPr>
            <w:tcW w:w="4320" w:type="dxa"/>
          </w:tcPr>
          <w:p w14:paraId="1FE36A90" w14:textId="77777777" w:rsidR="00A40C45" w:rsidRDefault="00000000">
            <w:proofErr w:type="spellStart"/>
            <w:r>
              <w:t>Gerente</w:t>
            </w:r>
            <w:proofErr w:type="spellEnd"/>
            <w:r>
              <w:t xml:space="preserve"> de TI</w:t>
            </w:r>
          </w:p>
        </w:tc>
        <w:tc>
          <w:tcPr>
            <w:tcW w:w="4320" w:type="dxa"/>
          </w:tcPr>
          <w:p w14:paraId="727BD8CF" w14:textId="77777777" w:rsidR="00A40C45" w:rsidRPr="00244317" w:rsidRDefault="00000000">
            <w:pPr>
              <w:rPr>
                <w:lang w:val="es-CO"/>
              </w:rPr>
            </w:pPr>
            <w:r w:rsidRPr="00244317">
              <w:rPr>
                <w:lang w:val="es-CO"/>
              </w:rPr>
              <w:t>Aprobar recursos y supervisar cumplimiento</w:t>
            </w:r>
          </w:p>
        </w:tc>
      </w:tr>
    </w:tbl>
    <w:p w14:paraId="7ADC0DAA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9. DOCUMENTACIÓN ADJUNTA</w:t>
      </w:r>
    </w:p>
    <w:p w14:paraId="67051D01" w14:textId="77777777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>• Política de Respaldo y Recuperación</w:t>
      </w:r>
      <w:r w:rsidRPr="00244317">
        <w:rPr>
          <w:lang w:val="es-CO"/>
        </w:rPr>
        <w:br/>
        <w:t>• Matriz de Clasificación de Datos Completa</w:t>
      </w:r>
      <w:r w:rsidRPr="00244317">
        <w:rPr>
          <w:lang w:val="es-CO"/>
        </w:rPr>
        <w:br/>
        <w:t>• Esquema de Rotación de Medios</w:t>
      </w:r>
      <w:r w:rsidRPr="00244317">
        <w:rPr>
          <w:lang w:val="es-CO"/>
        </w:rPr>
        <w:br/>
        <w:t>• Manual de Procedimientos Operativos</w:t>
      </w:r>
      <w:r w:rsidRPr="00244317">
        <w:rPr>
          <w:lang w:val="es-CO"/>
        </w:rPr>
        <w:br/>
        <w:t>• Registro de Pruebas de Recuperación</w:t>
      </w:r>
      <w:r w:rsidRPr="00244317">
        <w:rPr>
          <w:lang w:val="es-CO"/>
        </w:rPr>
        <w:br/>
      </w:r>
    </w:p>
    <w:p w14:paraId="4A369F15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10. REVISIÓN Y ACTUALIZACIÓN</w:t>
      </w:r>
    </w:p>
    <w:p w14:paraId="2C81BBCD" w14:textId="77777777" w:rsidR="00A40C45" w:rsidRPr="00244317" w:rsidRDefault="00000000">
      <w:pPr>
        <w:rPr>
          <w:lang w:val="es-CO"/>
        </w:rPr>
      </w:pPr>
      <w:r w:rsidRPr="00244317">
        <w:rPr>
          <w:lang w:val="es-CO"/>
        </w:rPr>
        <w:br/>
        <w:t>• Frecuencia de revisión: Semestral</w:t>
      </w:r>
      <w:r w:rsidRPr="00244317">
        <w:rPr>
          <w:lang w:val="es-CO"/>
        </w:rPr>
        <w:br/>
      </w:r>
      <w:r w:rsidRPr="00244317">
        <w:rPr>
          <w:lang w:val="es-CO"/>
        </w:rPr>
        <w:lastRenderedPageBreak/>
        <w:t>• Eventos que requieren actualización:</w:t>
      </w:r>
      <w:r w:rsidRPr="00244317">
        <w:rPr>
          <w:lang w:val="es-CO"/>
        </w:rPr>
        <w:br/>
        <w:t xml:space="preserve">  o Cambios en la infraestructura</w:t>
      </w:r>
      <w:r w:rsidRPr="00244317">
        <w:rPr>
          <w:lang w:val="es-CO"/>
        </w:rPr>
        <w:br/>
        <w:t xml:space="preserve">  o Modificaciones legales/normativas</w:t>
      </w:r>
      <w:r w:rsidRPr="00244317">
        <w:rPr>
          <w:lang w:val="es-CO"/>
        </w:rPr>
        <w:br/>
        <w:t xml:space="preserve">  o Incidentes de seguridad relevantes</w:t>
      </w:r>
      <w:r w:rsidRPr="00244317">
        <w:rPr>
          <w:lang w:val="es-CO"/>
        </w:rPr>
        <w:br/>
        <w:t xml:space="preserve">  o Cambios en los requisitos del negocio</w:t>
      </w:r>
      <w:r w:rsidRPr="00244317">
        <w:rPr>
          <w:lang w:val="es-CO"/>
        </w:rPr>
        <w:br/>
      </w:r>
      <w:r w:rsidRPr="00244317">
        <w:rPr>
          <w:lang w:val="es-CO"/>
        </w:rPr>
        <w:br/>
        <w:t>Fecha próxima revisión: [Insertar fecha]</w:t>
      </w:r>
      <w:r w:rsidRPr="00244317">
        <w:rPr>
          <w:lang w:val="es-CO"/>
        </w:rPr>
        <w:br/>
        <w:t>Responsable de revisión: [Insertar nombre]</w:t>
      </w:r>
      <w:r w:rsidRPr="00244317">
        <w:rPr>
          <w:lang w:val="es-CO"/>
        </w:rPr>
        <w:br/>
      </w:r>
    </w:p>
    <w:p w14:paraId="080E72C8" w14:textId="77777777" w:rsidR="00A40C45" w:rsidRPr="00244317" w:rsidRDefault="00000000">
      <w:pPr>
        <w:pStyle w:val="Ttulo1"/>
        <w:rPr>
          <w:lang w:val="es-CO"/>
        </w:rPr>
      </w:pPr>
      <w:r w:rsidRPr="00244317">
        <w:rPr>
          <w:lang w:val="es-CO"/>
        </w:rPr>
        <w:t>11. ANEXOS</w:t>
      </w:r>
    </w:p>
    <w:p w14:paraId="2D5604D3" w14:textId="77777777" w:rsidR="00A40C45" w:rsidRPr="00244317" w:rsidRDefault="00000000">
      <w:pPr>
        <w:rPr>
          <w:lang w:val="es-CO"/>
        </w:rPr>
      </w:pPr>
      <w:r w:rsidRPr="00244317">
        <w:rPr>
          <w:lang w:val="es-CO"/>
        </w:rPr>
        <w:t>Incluya manuales, instructivos, etcétera.</w:t>
      </w:r>
    </w:p>
    <w:sectPr w:rsidR="00A40C45" w:rsidRPr="002443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954600">
    <w:abstractNumId w:val="8"/>
  </w:num>
  <w:num w:numId="2" w16cid:durableId="138347715">
    <w:abstractNumId w:val="6"/>
  </w:num>
  <w:num w:numId="3" w16cid:durableId="529029492">
    <w:abstractNumId w:val="5"/>
  </w:num>
  <w:num w:numId="4" w16cid:durableId="857744104">
    <w:abstractNumId w:val="4"/>
  </w:num>
  <w:num w:numId="5" w16cid:durableId="579409054">
    <w:abstractNumId w:val="7"/>
  </w:num>
  <w:num w:numId="6" w16cid:durableId="1340349266">
    <w:abstractNumId w:val="3"/>
  </w:num>
  <w:num w:numId="7" w16cid:durableId="155918863">
    <w:abstractNumId w:val="2"/>
  </w:num>
  <w:num w:numId="8" w16cid:durableId="2040231798">
    <w:abstractNumId w:val="1"/>
  </w:num>
  <w:num w:numId="9" w16cid:durableId="27613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8B3"/>
    <w:rsid w:val="00034616"/>
    <w:rsid w:val="00034715"/>
    <w:rsid w:val="0006063C"/>
    <w:rsid w:val="00082B6F"/>
    <w:rsid w:val="0015074B"/>
    <w:rsid w:val="00170655"/>
    <w:rsid w:val="00244317"/>
    <w:rsid w:val="00273C1D"/>
    <w:rsid w:val="0029639D"/>
    <w:rsid w:val="002B0E0A"/>
    <w:rsid w:val="00326F90"/>
    <w:rsid w:val="00394D8A"/>
    <w:rsid w:val="0041772D"/>
    <w:rsid w:val="004A2BE8"/>
    <w:rsid w:val="0062641A"/>
    <w:rsid w:val="006C3FB6"/>
    <w:rsid w:val="007D1A7F"/>
    <w:rsid w:val="0081519F"/>
    <w:rsid w:val="008E1341"/>
    <w:rsid w:val="00A40C45"/>
    <w:rsid w:val="00A42C3F"/>
    <w:rsid w:val="00A97E80"/>
    <w:rsid w:val="00AA1D8D"/>
    <w:rsid w:val="00B47730"/>
    <w:rsid w:val="00BE37B7"/>
    <w:rsid w:val="00BF032A"/>
    <w:rsid w:val="00CB0664"/>
    <w:rsid w:val="00DE5769"/>
    <w:rsid w:val="00F85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A1B838"/>
  <w14:defaultImageDpi w14:val="300"/>
  <w15:docId w15:val="{2CF1FCE5-76CA-4F5A-8BB6-3B3ADF8C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787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luisa castillo</cp:lastModifiedBy>
  <cp:revision>4</cp:revision>
  <dcterms:created xsi:type="dcterms:W3CDTF">2013-12-23T23:15:00Z</dcterms:created>
  <dcterms:modified xsi:type="dcterms:W3CDTF">2025-05-24T21:17:00Z</dcterms:modified>
  <cp:category/>
</cp:coreProperties>
</file>